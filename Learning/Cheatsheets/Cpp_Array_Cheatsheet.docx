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C++ Array Cheatsheet</w:t>
      </w:r>
    </w:p>
    <w:p>
      <w:pPr>
        <w:pStyle w:val="Heading1"/>
      </w:pPr>
      <w:r>
        <w:t>1. Array Declaration</w:t>
      </w:r>
    </w:p>
    <w:p>
      <w:r>
        <w:t>array&lt;type, size&gt; name;</w:t>
        <w:br/>
        <w:t>Ex: array&lt;int, 5&gt; Test1;</w:t>
      </w:r>
    </w:p>
    <w:p>
      <w:pPr>
        <w:pStyle w:val="Heading1"/>
      </w:pPr>
      <w:r>
        <w:t>2. Array Initialization</w:t>
      </w:r>
    </w:p>
    <w:p>
      <w:r>
        <w:t>array&lt;type, size&gt; name = {value1, value2, …}</w:t>
        <w:br/>
        <w:t>Ex: array&lt;int, 5&gt; testArray2 = {10, 20, 30};</w:t>
      </w:r>
    </w:p>
    <w:p>
      <w:pPr>
        <w:pStyle w:val="Heading1"/>
      </w:pPr>
      <w:r>
        <w:t>3. Choose an Element at Position i</w:t>
      </w:r>
    </w:p>
    <w:p>
      <w:r>
        <w:t>name.at(i);</w:t>
        <w:br/>
        <w:t>Ex: testArray2.at(2) // accesses element at position 2;</w:t>
      </w:r>
    </w:p>
    <w:p>
      <w:pPr>
        <w:pStyle w:val="Heading1"/>
      </w:pPr>
      <w:r>
        <w:t>4. First Element (front() function)</w:t>
      </w:r>
    </w:p>
    <w:p>
      <w:r>
        <w:t>name.front();</w:t>
        <w:br/>
        <w:t>Ex: testArray2.front() // will return 10;</w:t>
      </w:r>
    </w:p>
    <w:p>
      <w:pPr>
        <w:pStyle w:val="Heading1"/>
      </w:pPr>
      <w:r>
        <w:t>5. Last Element (back() function)</w:t>
      </w:r>
    </w:p>
    <w:p>
      <w:r>
        <w:t>name.back();</w:t>
        <w:br/>
        <w:t>Ex: testArray2.back() // returns 0 because the uninitialized elements are 0.</w:t>
      </w:r>
    </w:p>
    <w:p>
      <w:pPr>
        <w:pStyle w:val="Heading1"/>
      </w:pPr>
      <w:r>
        <w:t>6. Fill Function</w:t>
      </w:r>
    </w:p>
    <w:p>
      <w:r>
        <w:t>name.fill(value);</w:t>
        <w:br/>
        <w:t>Ex: testArray1.fill(0); // fills array with 0;</w:t>
      </w:r>
    </w:p>
    <w:p>
      <w:pPr>
        <w:pStyle w:val="Heading1"/>
      </w:pPr>
      <w:r>
        <w:t>7. Swap Function</w:t>
      </w:r>
    </w:p>
    <w:p>
      <w:r>
        <w:t>array1.swap(array2);</w:t>
        <w:br/>
        <w:t>Ex: testArray1.swap(testArray2);</w:t>
      </w:r>
    </w:p>
    <w:p>
      <w:pPr>
        <w:pStyle w:val="Heading1"/>
      </w:pPr>
      <w:r>
        <w:t>8. Empty Function</w:t>
      </w:r>
    </w:p>
    <w:p>
      <w:r>
        <w:t>array1.empty();</w:t>
        <w:br/>
        <w:t>Ex: testArray1.empty() // returns true if array is empty;</w:t>
      </w:r>
    </w:p>
    <w:p>
      <w:pPr>
        <w:pStyle w:val="Heading1"/>
      </w:pPr>
      <w:r>
        <w:t>9. Size Function</w:t>
      </w:r>
    </w:p>
    <w:p>
      <w:r>
        <w:t>array.size();</w:t>
        <w:br/>
        <w:t>Ex: testArray2.size() // returns the size of the array;</w:t>
      </w:r>
    </w:p>
    <w:p>
      <w:pPr>
        <w:pStyle w:val="Heading1"/>
      </w:pPr>
      <w:r>
        <w:t>10. Max Size Function</w:t>
      </w:r>
    </w:p>
    <w:p>
      <w:r>
        <w:t>array.max_size();</w:t>
        <w:br/>
        <w:t>Ex: testArray2.max_size(); // returns the max possible size;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